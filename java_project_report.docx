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rtl w:val="true"/>
        </w:rPr>
        <w:t>التقرير الفني للمشروع</w:t>
      </w:r>
    </w:p>
    <w:p>
      <w:pPr>
        <w:pStyle w:val="Normal"/>
        <w:rPr/>
      </w:pPr>
      <w:r>
        <w:rPr>
          <w:rtl w:val="true"/>
        </w:rPr>
        <w:t>عنوان المشروع</w:t>
      </w:r>
      <w:r>
        <w:rPr/>
        <w:t>: School Management</w:t>
      </w:r>
    </w:p>
    <w:p>
      <w:pPr>
        <w:pStyle w:val="Heading1"/>
        <w:rPr/>
      </w:pPr>
      <w:r>
        <w:rPr>
          <w:rtl w:val="true"/>
        </w:rPr>
        <w:t>أسماء الفريق وأرقام القيد</w:t>
      </w:r>
      <w:r>
        <w:rPr/>
        <w:t>:</w:t>
      </w:r>
    </w:p>
    <w:p>
      <w:pPr>
        <w:pStyle w:val="Normal"/>
        <w:rPr/>
      </w:pPr>
      <w:r>
        <w:rPr>
          <w:rtl w:val="true"/>
        </w:rPr>
        <w:t xml:space="preserve">محمد البوراوي البوراوي </w:t>
      </w:r>
      <w:r>
        <w:rPr>
          <w:rtl w:val="true"/>
        </w:rPr>
        <w:t xml:space="preserve">- </w:t>
      </w:r>
      <w:r>
        <w:rPr/>
        <w:t>2221810966</w:t>
      </w:r>
    </w:p>
    <w:p>
      <w:pPr>
        <w:pStyle w:val="Normal"/>
        <w:rPr/>
      </w:pPr>
      <w:r>
        <w:rPr>
          <w:rtl w:val="true"/>
        </w:rPr>
        <w:t xml:space="preserve">مصطفى محمد ابوخزام </w:t>
      </w:r>
      <w:r>
        <w:rPr>
          <w:rtl w:val="true"/>
        </w:rPr>
        <w:t xml:space="preserve">- </w:t>
      </w:r>
      <w:r>
        <w:rPr/>
        <w:t>2221808450</w:t>
      </w:r>
    </w:p>
    <w:p>
      <w:pPr>
        <w:pStyle w:val="Normal"/>
        <w:rPr/>
      </w:pPr>
      <w:r>
        <w:rPr>
          <w:rtl w:val="true"/>
        </w:rPr>
        <w:t xml:space="preserve">عبد العزيز مصطفى حكم </w:t>
      </w:r>
      <w:r>
        <w:rPr>
          <w:rtl w:val="true"/>
        </w:rPr>
        <w:t xml:space="preserve">- </w:t>
      </w:r>
      <w:r>
        <w:rPr/>
        <w:t>2221808016</w:t>
      </w:r>
    </w:p>
    <w:p>
      <w:pPr>
        <w:pStyle w:val="Heading1"/>
        <w:rPr/>
      </w:pPr>
      <w:r>
        <w:rPr>
          <w:rtl w:val="true"/>
        </w:rPr>
        <w:t>نظرة عامة على النظام</w:t>
      </w:r>
      <w:r>
        <w:rPr/>
        <w:t>:</w:t>
      </w:r>
    </w:p>
    <w:p>
      <w:pPr>
        <w:pStyle w:val="Normal"/>
        <w:rPr/>
      </w:pPr>
      <w:r>
        <w:rPr/>
        <w:br/>
        <w:t xml:space="preserve">School Management System </w:t>
      </w:r>
      <w:r>
        <w:rPr>
          <w:rtl w:val="true"/>
        </w:rPr>
        <w:t>هو نظام إدارة مدرسية يهدف إلى إدارة معلومات الطلاب والمعلمين داخل المؤسسة التعليمية</w:t>
      </w:r>
      <w:r>
        <w:rPr>
          <w:rtl w:val="true"/>
        </w:rPr>
        <w:t xml:space="preserve">. </w:t>
      </w:r>
      <w:r>
        <w:rPr>
          <w:rtl w:val="true"/>
        </w:rPr>
        <w:t>يقدم النظام واجهة مستخدم رسومية</w:t>
      </w:r>
      <w:r>
        <w:rPr/>
        <w:t xml:space="preserve"> </w:t>
      </w:r>
      <w:r>
        <w:rPr/>
        <w:t xml:space="preserve">(GUI) </w:t>
      </w:r>
      <w:r>
        <w:rPr>
          <w:rtl w:val="true"/>
        </w:rPr>
        <w:t>باستخدام</w:t>
      </w:r>
      <w:r>
        <w:rPr/>
        <w:t xml:space="preserve"> </w:t>
      </w:r>
      <w:r>
        <w:rPr/>
        <w:t>Java Swing</w:t>
      </w:r>
      <w:r>
        <w:rPr/>
        <w:t xml:space="preserve">، </w:t>
      </w:r>
      <w:r>
        <w:rPr>
          <w:rtl w:val="true"/>
        </w:rPr>
        <w:t>بالإضافة إلى قاعدة بيانات لإدارة البيانات، ويمكن إضافة أو تعديل بيانات الطلاب والملاحظات الخاصة بهم</w:t>
      </w:r>
      <w:r>
        <w:rPr/>
        <w:t>.</w:t>
        <w:br/>
      </w:r>
      <w:r>
        <w:rPr>
          <w:rtl w:val="true"/>
        </w:rPr>
        <w:t>من خلال هذا النظام، يمكن للمستخدمين إدارة سجلات الطلاب، إجراء التحديثات، وحفظ الصور الشخصية بالإضافة إلى التقارير</w:t>
      </w:r>
      <w:r>
        <w:rPr>
          <w:rtl w:val="true"/>
        </w:rPr>
        <w:t xml:space="preserve">. </w:t>
      </w:r>
      <w:r>
        <w:rPr>
          <w:rtl w:val="true"/>
        </w:rPr>
        <w:t>يتم تخصيص واجهات مختلفة لإضافة وتحرير بيانات الطلاب</w:t>
      </w:r>
      <w:r>
        <w:rPr/>
        <w:t>.</w:t>
        <w:br/>
      </w:r>
    </w:p>
    <w:p>
      <w:pPr>
        <w:pStyle w:val="Heading1"/>
        <w:rPr/>
      </w:pPr>
      <w:r>
        <w:rPr>
          <w:rtl w:val="true"/>
        </w:rPr>
        <w:t>المتطلبات الأساسية للمشروع</w:t>
      </w:r>
      <w:r>
        <w:rPr/>
        <w:t>:</w:t>
      </w:r>
    </w:p>
    <w:p>
      <w:pPr>
        <w:pStyle w:val="Normal"/>
        <w:rPr/>
      </w:pPr>
      <w:r>
        <w:rPr/>
        <w:br/>
        <w:t xml:space="preserve">1. </w:t>
      </w:r>
      <w:r>
        <w:rPr>
          <w:rtl w:val="true"/>
        </w:rPr>
        <w:t>معالجة الاستثناءات</w:t>
      </w:r>
      <w:r>
        <w:rPr/>
        <w:t xml:space="preserve"> </w:t>
      </w:r>
      <w:r>
        <w:rPr/>
        <w:t>(Exception Handling)</w:t>
        <w:br/>
        <w:t xml:space="preserve">    ➤ </w:t>
      </w:r>
      <w:r>
        <w:rPr>
          <w:rtl w:val="true"/>
        </w:rPr>
        <w:t>استخدام</w:t>
      </w:r>
      <w:r>
        <w:rPr/>
        <w:t xml:space="preserve"> </w:t>
      </w:r>
      <w:r>
        <w:rPr/>
        <w:t xml:space="preserve">try, catch, finally </w:t>
      </w:r>
      <w:r>
        <w:rPr>
          <w:rtl w:val="true"/>
        </w:rPr>
        <w:t>للتعامل مع الأخطاء وتشغيل البرنامج بدون تعطل</w:t>
      </w:r>
      <w:r>
        <w:rPr/>
        <w:t>.</w:t>
        <w:br/>
        <w:br/>
        <w:t xml:space="preserve">2. </w:t>
      </w:r>
      <w:r>
        <w:rPr>
          <w:rtl w:val="true"/>
        </w:rPr>
        <w:t>مجموعة</w:t>
      </w:r>
      <w:r>
        <w:rPr/>
        <w:t xml:space="preserve"> </w:t>
      </w:r>
      <w:r>
        <w:rPr/>
        <w:t>Collections</w:t>
        <w:br/>
        <w:t xml:space="preserve">    ➤ </w:t>
      </w:r>
      <w:r>
        <w:rPr>
          <w:rtl w:val="true"/>
        </w:rPr>
        <w:t>استخدام مثل</w:t>
      </w:r>
      <w:r>
        <w:rPr/>
        <w:t xml:space="preserve"> </w:t>
      </w:r>
      <w:r>
        <w:rPr/>
        <w:t xml:space="preserve">ArrayList, HashMap, LinkedList </w:t>
      </w:r>
      <w:r>
        <w:rPr>
          <w:rtl w:val="true"/>
        </w:rPr>
        <w:t>لإدارة البيانات</w:t>
      </w:r>
      <w:r>
        <w:rPr/>
        <w:t>.</w:t>
        <w:br/>
        <w:br/>
        <w:t xml:space="preserve">3. </w:t>
      </w:r>
      <w:r>
        <w:rPr>
          <w:rtl w:val="true"/>
        </w:rPr>
        <w:t>الاتصال بقاعدة البيانات</w:t>
      </w:r>
      <w:r>
        <w:rPr/>
        <w:t xml:space="preserve"> </w:t>
      </w:r>
      <w:r>
        <w:rPr/>
        <w:t>(JDBC)</w:t>
        <w:br/>
        <w:t xml:space="preserve">    ➤ </w:t>
      </w:r>
      <w:r>
        <w:rPr>
          <w:rtl w:val="true"/>
        </w:rPr>
        <w:t>تنفيذ عمليات</w:t>
      </w:r>
      <w:r>
        <w:rPr/>
        <w:t xml:space="preserve"> </w:t>
      </w:r>
      <w:r>
        <w:rPr/>
        <w:t>CRUD (</w:t>
      </w:r>
      <w:r>
        <w:rPr>
          <w:rtl w:val="true"/>
        </w:rPr>
        <w:t>إنشاء، قراءة، تحديث، حذف</w:t>
      </w:r>
      <w:r>
        <w:rPr/>
        <w:t xml:space="preserve">) </w:t>
      </w:r>
      <w:r>
        <w:rPr>
          <w:rtl w:val="true"/>
        </w:rPr>
        <w:t>باستخدام</w:t>
      </w:r>
      <w:r>
        <w:rPr/>
        <w:t xml:space="preserve"> </w:t>
      </w:r>
      <w:r>
        <w:rPr/>
        <w:t xml:space="preserve">MySQL </w:t>
      </w:r>
      <w:r>
        <w:rPr>
          <w:rtl w:val="true"/>
        </w:rPr>
        <w:t>أو</w:t>
      </w:r>
      <w:r>
        <w:rPr/>
        <w:t xml:space="preserve"> </w:t>
      </w:r>
      <w:r>
        <w:rPr/>
        <w:t>SQLite.</w:t>
        <w:br/>
        <w:br/>
        <w:t xml:space="preserve">4. </w:t>
      </w:r>
      <w:r>
        <w:rPr>
          <w:rtl w:val="true"/>
        </w:rPr>
        <w:t>الواجهة الرسومية</w:t>
      </w:r>
      <w:r>
        <w:rPr/>
        <w:t xml:space="preserve"> </w:t>
      </w:r>
      <w:r>
        <w:rPr/>
        <w:t xml:space="preserve">(GUI) </w:t>
      </w:r>
      <w:r>
        <w:rPr>
          <w:rtl w:val="true"/>
        </w:rPr>
        <w:t>باستخدام</w:t>
      </w:r>
      <w:r>
        <w:rPr/>
        <w:t xml:space="preserve"> </w:t>
      </w:r>
      <w:r>
        <w:rPr/>
        <w:t>Swing</w:t>
        <w:br/>
        <w:t xml:space="preserve">    ➤ </w:t>
      </w:r>
      <w:r>
        <w:rPr>
          <w:rtl w:val="true"/>
        </w:rPr>
        <w:t>استخدام عناصر زي</w:t>
      </w:r>
      <w:r>
        <w:rPr/>
        <w:t xml:space="preserve"> </w:t>
      </w:r>
      <w:r>
        <w:rPr/>
        <w:t xml:space="preserve">JFrame, JPanel, JButton, JTable… </w:t>
      </w:r>
      <w:r>
        <w:rPr>
          <w:rtl w:val="true"/>
        </w:rPr>
        <w:t>إلخ، مع التعامل مع الأحداث</w:t>
      </w:r>
      <w:r>
        <w:rPr/>
        <w:t xml:space="preserve"> </w:t>
      </w:r>
      <w:r>
        <w:rPr/>
        <w:t>Event Handling.</w:t>
        <w:br/>
        <w:br/>
        <w:t xml:space="preserve">5. </w:t>
      </w:r>
      <w:r>
        <w:rPr>
          <w:rtl w:val="true"/>
        </w:rPr>
        <w:t>التعامل مع الملفات</w:t>
      </w:r>
      <w:r>
        <w:rPr/>
        <w:t xml:space="preserve"> </w:t>
      </w:r>
      <w:r>
        <w:rPr/>
        <w:t>(I/O Streams)</w:t>
        <w:br/>
        <w:t xml:space="preserve">    ➤ </w:t>
      </w:r>
      <w:r>
        <w:rPr>
          <w:rtl w:val="true"/>
        </w:rPr>
        <w:t xml:space="preserve">قراءة وكتابة بيانات للملفات </w:t>
      </w:r>
      <w:r>
        <w:rPr>
          <w:rtl w:val="true"/>
        </w:rPr>
        <w:t>(</w:t>
      </w:r>
      <w:r>
        <w:rPr>
          <w:rtl w:val="true"/>
        </w:rPr>
        <w:t>تصدير تقارير، إعدادات، تسجيل أحداث…</w:t>
      </w:r>
      <w:r>
        <w:rPr>
          <w:rtl w:val="true"/>
        </w:rPr>
        <w:t>)</w:t>
      </w:r>
      <w:r>
        <w:rPr/>
        <w:t>.</w:t>
        <w:br/>
        <w:br/>
        <w:t xml:space="preserve">6. </w:t>
      </w:r>
      <w:r>
        <w:rPr>
          <w:rtl w:val="true"/>
        </w:rPr>
        <w:t>تعدد المهام</w:t>
      </w:r>
      <w:r>
        <w:rPr/>
        <w:t xml:space="preserve"> </w:t>
      </w:r>
      <w:r>
        <w:rPr/>
        <w:t>(Multithreading)</w:t>
        <w:br/>
        <w:t xml:space="preserve">    ➤ </w:t>
      </w:r>
      <w:r>
        <w:rPr>
          <w:rtl w:val="true"/>
        </w:rPr>
        <w:t>مثال</w:t>
      </w:r>
      <w:r>
        <w:rPr>
          <w:rtl w:val="true"/>
        </w:rPr>
        <w:t xml:space="preserve">: </w:t>
      </w:r>
      <w:r>
        <w:rPr>
          <w:rtl w:val="true"/>
        </w:rPr>
        <w:t>حفظ في الخلفية، شريط تقدم، تحديث تلقائي… إلخ</w:t>
      </w:r>
      <w:r>
        <w:rPr/>
        <w:t>.</w:t>
        <w:br/>
      </w:r>
    </w:p>
    <w:p>
      <w:pPr>
        <w:pStyle w:val="Heading1"/>
        <w:rPr/>
      </w:pPr>
      <w:r>
        <w:rPr>
          <w:rtl w:val="true"/>
        </w:rPr>
        <w:t>التقنيات المستخدمة</w:t>
      </w:r>
      <w:r>
        <w:rPr/>
        <w:t>:</w:t>
      </w:r>
    </w:p>
    <w:p>
      <w:pPr>
        <w:pStyle w:val="Normal"/>
        <w:rPr/>
      </w:pPr>
      <w:r>
        <w:rPr/>
        <w:br/>
        <w:t xml:space="preserve">- </w:t>
      </w:r>
      <w:r>
        <w:rPr>
          <w:rtl w:val="true"/>
        </w:rPr>
        <w:t>لغة البرمجة</w:t>
      </w:r>
      <w:r>
        <w:rPr/>
        <w:t>: Java</w:t>
        <w:br/>
        <w:t xml:space="preserve">- </w:t>
      </w:r>
      <w:r>
        <w:rPr>
          <w:rtl w:val="true"/>
        </w:rPr>
        <w:t>بيئة التطوير المتكاملة</w:t>
      </w:r>
      <w:r>
        <w:rPr/>
        <w:t>: NetBeans IDE</w:t>
        <w:br/>
        <w:t xml:space="preserve">- </w:t>
      </w:r>
      <w:r>
        <w:rPr>
          <w:rtl w:val="true"/>
        </w:rPr>
        <w:t>واجهة المستخدم</w:t>
      </w:r>
      <w:r>
        <w:rPr/>
        <w:t>: Swing (JFrame</w:t>
      </w:r>
      <w:r>
        <w:rPr/>
        <w:t xml:space="preserve">، </w:t>
      </w:r>
      <w:r>
        <w:rPr/>
        <w:t>JButton</w:t>
      </w:r>
      <w:r>
        <w:rPr/>
        <w:t xml:space="preserve">، </w:t>
      </w:r>
      <w:r>
        <w:rPr/>
        <w:t>JTable</w:t>
      </w:r>
      <w:r>
        <w:rPr/>
        <w:t xml:space="preserve">، </w:t>
      </w:r>
      <w:r>
        <w:rPr/>
        <w:t>JPanel)</w:t>
        <w:br/>
        <w:t xml:space="preserve">- </w:t>
      </w:r>
      <w:r>
        <w:rPr>
          <w:rtl w:val="true"/>
        </w:rPr>
        <w:t>قاعدة البيانات</w:t>
      </w:r>
      <w:r>
        <w:rPr/>
        <w:t>: MySQL/SQLite (</w:t>
      </w:r>
      <w:r>
        <w:rPr>
          <w:rtl w:val="true"/>
        </w:rPr>
        <w:t>حسب التنفيذ</w:t>
      </w:r>
      <w:r>
        <w:rPr/>
        <w:t>)</w:t>
        <w:br/>
        <w:t xml:space="preserve">- </w:t>
      </w:r>
      <w:r>
        <w:rPr>
          <w:rtl w:val="true"/>
        </w:rPr>
        <w:t>إدارة المهام المتعددة</w:t>
      </w:r>
      <w:r>
        <w:rPr/>
        <w:t>: Java Multithreading</w:t>
        <w:br/>
        <w:t xml:space="preserve">- </w:t>
      </w:r>
      <w:r>
        <w:rPr>
          <w:rtl w:val="true"/>
        </w:rPr>
        <w:t>الاتصال بقاعدة البيانات</w:t>
      </w:r>
      <w:r>
        <w:rPr/>
        <w:t>: JDBC</w:t>
        <w:br/>
        <w:t xml:space="preserve">- </w:t>
      </w:r>
      <w:r>
        <w:rPr>
          <w:rtl w:val="true"/>
        </w:rPr>
        <w:t>إدارة الملفات</w:t>
      </w:r>
      <w:r>
        <w:rPr/>
        <w:t>: I/O Streams</w:t>
        <w:br/>
      </w:r>
    </w:p>
    <w:p>
      <w:pPr>
        <w:pStyle w:val="Heading1"/>
        <w:rPr/>
      </w:pPr>
      <w:r>
        <w:rPr>
          <w:rtl w:val="true"/>
        </w:rPr>
        <w:t>الميزات الأساسية للنظام</w:t>
      </w:r>
      <w:r>
        <w:rPr/>
        <w:t>:</w:t>
      </w:r>
    </w:p>
    <w:p>
      <w:pPr>
        <w:pStyle w:val="Normal"/>
        <w:rPr/>
      </w:pPr>
      <w:r>
        <w:rPr/>
        <w:br/>
        <w:t xml:space="preserve">- </w:t>
      </w:r>
      <w:r>
        <w:rPr>
          <w:rtl w:val="true"/>
        </w:rPr>
        <w:t>إدارة البيانات الطلابية</w:t>
      </w:r>
      <w:r>
        <w:rPr>
          <w:rtl w:val="true"/>
        </w:rPr>
        <w:t xml:space="preserve">: </w:t>
      </w:r>
      <w:r>
        <w:rPr>
          <w:rtl w:val="true"/>
        </w:rPr>
        <w:t>يتمكن النظام من تسجيل بيانات الطلاب، وتحديثها وحذفها</w:t>
      </w:r>
      <w:r>
        <w:rPr>
          <w:rtl w:val="true"/>
        </w:rPr>
        <w:t xml:space="preserve">. </w:t>
      </w:r>
      <w:r>
        <w:rPr>
          <w:rtl w:val="true"/>
        </w:rPr>
        <w:t>يمكن أيضًا ربط الطلاب بالدورات الدراسية</w:t>
      </w:r>
      <w:r>
        <w:rPr/>
        <w:t>.</w:t>
        <w:br/>
        <w:t xml:space="preserve">- </w:t>
      </w:r>
      <w:r>
        <w:rPr>
          <w:rtl w:val="true"/>
        </w:rPr>
        <w:t>إدارة الدورات والاختبارات</w:t>
      </w:r>
      <w:r>
        <w:rPr>
          <w:rtl w:val="true"/>
        </w:rPr>
        <w:t xml:space="preserve">: </w:t>
      </w:r>
      <w:r>
        <w:rPr>
          <w:rtl w:val="true"/>
        </w:rPr>
        <w:t>يسمح النظام بإضافة الدورات الدراسية والاختبارات وتخزين نتائج الطلاب</w:t>
      </w:r>
      <w:r>
        <w:rPr/>
        <w:t>.</w:t>
        <w:br/>
        <w:t xml:space="preserve">- </w:t>
      </w:r>
      <w:r>
        <w:rPr>
          <w:rtl w:val="true"/>
        </w:rPr>
        <w:t>إدارة الفصول والموظفين</w:t>
      </w:r>
      <w:r>
        <w:rPr>
          <w:rtl w:val="true"/>
        </w:rPr>
        <w:t xml:space="preserve">: </w:t>
      </w:r>
      <w:r>
        <w:rPr>
          <w:rtl w:val="true"/>
        </w:rPr>
        <w:t>يمكن إضافة الفصول الدراسية والمُدرسين وتوزيع المهام بينهما</w:t>
      </w:r>
      <w:r>
        <w:rPr/>
        <w:t>.</w:t>
        <w:br/>
        <w:t xml:space="preserve">- </w:t>
      </w:r>
      <w:r>
        <w:rPr>
          <w:rtl w:val="true"/>
        </w:rPr>
        <w:t>إدارة البيانات والتقارير</w:t>
      </w:r>
      <w:r>
        <w:rPr>
          <w:rtl w:val="true"/>
        </w:rPr>
        <w:t xml:space="preserve">: </w:t>
      </w:r>
      <w:r>
        <w:rPr>
          <w:rtl w:val="true"/>
        </w:rPr>
        <w:t>استخراج تقارير حول الحضور والدرجات والمستويات الأكاديمية للطلاب</w:t>
      </w:r>
      <w:r>
        <w:rPr/>
        <w:t>.</w:t>
        <w:br/>
        <w:t xml:space="preserve">- </w:t>
      </w:r>
      <w:r>
        <w:rPr>
          <w:rtl w:val="true"/>
        </w:rPr>
        <w:t>إدارة قواعد البيانات</w:t>
      </w:r>
      <w:r>
        <w:rPr>
          <w:rtl w:val="true"/>
        </w:rPr>
        <w:t xml:space="preserve">: </w:t>
      </w:r>
      <w:r>
        <w:rPr>
          <w:rtl w:val="true"/>
        </w:rPr>
        <w:t>يتم الاتصال بقاعدة البيانات باستخدام</w:t>
      </w:r>
      <w:r>
        <w:rPr/>
        <w:t xml:space="preserve"> </w:t>
      </w:r>
      <w:r>
        <w:rPr/>
        <w:t xml:space="preserve">JDBC </w:t>
      </w:r>
      <w:r>
        <w:rPr>
          <w:rtl w:val="true"/>
        </w:rPr>
        <w:t>لأداء عمليات</w:t>
      </w:r>
      <w:r>
        <w:rPr/>
        <w:t xml:space="preserve"> </w:t>
      </w:r>
      <w:r>
        <w:rPr/>
        <w:t>CRUD (</w:t>
      </w:r>
      <w:r>
        <w:rPr>
          <w:rtl w:val="true"/>
        </w:rPr>
        <w:t>إنشاء، قراءة، تحديث، حذف</w:t>
      </w:r>
      <w:r>
        <w:rPr/>
        <w:t>).</w:t>
        <w:br/>
        <w:t xml:space="preserve">- </w:t>
      </w:r>
      <w:r>
        <w:rPr>
          <w:rtl w:val="true"/>
        </w:rPr>
        <w:t>واجهة المستخدم الرسومية</w:t>
      </w:r>
      <w:r>
        <w:rPr/>
        <w:t xml:space="preserve"> </w:t>
      </w:r>
      <w:r>
        <w:rPr/>
        <w:t xml:space="preserve">(GUI): </w:t>
      </w:r>
      <w:r>
        <w:rPr>
          <w:rtl w:val="true"/>
        </w:rPr>
        <w:t>توفر واجهة مستخدم رسومية تفاعلية وسهلة الاستخدام باستخدام</w:t>
      </w:r>
      <w:r>
        <w:rPr/>
        <w:t xml:space="preserve"> </w:t>
      </w:r>
      <w:r>
        <w:rPr/>
        <w:t>Swing.</w:t>
        <w:br/>
        <w:t xml:space="preserve">- </w:t>
      </w:r>
      <w:r>
        <w:rPr>
          <w:rtl w:val="true"/>
        </w:rPr>
        <w:t>إدارة المهام المتعددة</w:t>
      </w:r>
      <w:r>
        <w:rPr/>
        <w:t xml:space="preserve"> </w:t>
      </w:r>
      <w:r>
        <w:rPr/>
        <w:t xml:space="preserve">(Multithreading): </w:t>
      </w:r>
      <w:r>
        <w:rPr>
          <w:rtl w:val="true"/>
        </w:rPr>
        <w:t>تمكن الخيوط من إدارة العمليات الخلفية مثل الحفظ التلقائي أو التحديث الدوري للبيانات</w:t>
      </w:r>
      <w:r>
        <w:rPr/>
        <w:t>.</w:t>
        <w:br/>
        <w:t xml:space="preserve">- </w:t>
      </w:r>
      <w:r>
        <w:rPr>
          <w:rtl w:val="true"/>
        </w:rPr>
        <w:t>إدارة الملفات</w:t>
      </w:r>
      <w:r>
        <w:rPr>
          <w:rtl w:val="true"/>
        </w:rPr>
        <w:t xml:space="preserve">: </w:t>
      </w:r>
      <w:r>
        <w:rPr>
          <w:rtl w:val="true"/>
        </w:rPr>
        <w:t>يتم حفظ البيانات وقراءة إعدادات النظام عبر تدفقات الإدخال والإخراج</w:t>
      </w:r>
      <w:r>
        <w:rPr/>
        <w:t>.</w:t>
        <w:br/>
      </w:r>
    </w:p>
    <w:p>
      <w:pPr>
        <w:pStyle w:val="Heading1"/>
        <w:rPr/>
      </w:pPr>
      <w:r>
        <w:rPr>
          <w:rtl w:val="true"/>
        </w:rPr>
        <w:t>توزيع المهام بين أعضاء الفريق</w:t>
      </w:r>
      <w:r>
        <w:rPr/>
        <w:t>:</w:t>
      </w:r>
    </w:p>
    <w:p>
      <w:pPr>
        <w:pStyle w:val="Normal"/>
        <w:rPr/>
      </w:pPr>
      <w:r>
        <w:rPr/>
        <w:br/>
        <w:t xml:space="preserve">- </w:t>
      </w:r>
      <w:r>
        <w:rPr>
          <w:rtl w:val="true"/>
        </w:rPr>
        <w:t>بناء قاعدة البيانات</w:t>
      </w:r>
      <w:r>
        <w:rPr>
          <w:rtl w:val="true"/>
        </w:rPr>
        <w:t xml:space="preserve">: </w:t>
      </w:r>
      <w:r>
        <w:rPr>
          <w:rtl w:val="true"/>
        </w:rPr>
        <w:t>تم الإشراف على بناء قاعدة البيانات من قبل جميع أعضاء الفريق</w:t>
      </w:r>
      <w:r>
        <w:rPr/>
        <w:t>.</w:t>
        <w:br/>
        <w:t xml:space="preserve">- </w:t>
      </w:r>
      <w:r>
        <w:rPr>
          <w:rtl w:val="true"/>
        </w:rPr>
        <w:t>ربط قاعدة البيانات بالواجهات</w:t>
      </w:r>
      <w:r>
        <w:rPr>
          <w:rtl w:val="true"/>
        </w:rPr>
        <w:t xml:space="preserve">: </w:t>
      </w:r>
      <w:r>
        <w:rPr>
          <w:rtl w:val="true"/>
        </w:rPr>
        <w:t>قام محمد البوراوي بربط قاعدة البيانات بالواجهات لضمان التفاعل السلس بين واجهة المستخدم وقاعدة البيانات</w:t>
      </w:r>
      <w:r>
        <w:rPr/>
        <w:t>.</w:t>
        <w:br/>
        <w:t xml:space="preserve">- </w:t>
      </w:r>
      <w:r>
        <w:rPr>
          <w:rtl w:val="true"/>
        </w:rPr>
        <w:t>إنشاء الواجهات الرسومية</w:t>
      </w:r>
      <w:r>
        <w:rPr>
          <w:rtl w:val="true"/>
        </w:rPr>
        <w:t xml:space="preserve">: </w:t>
      </w:r>
      <w:r>
        <w:rPr>
          <w:rtl w:val="true"/>
        </w:rPr>
        <w:t>قام عبد العزيز مصطفى حكم بتصميم وإنشاء الواجهات الرسومية باستخدام</w:t>
      </w:r>
      <w:r>
        <w:rPr/>
        <w:t xml:space="preserve"> </w:t>
      </w:r>
      <w:r>
        <w:rPr/>
        <w:t>Swing</w:t>
      </w:r>
      <w:r>
        <w:rPr/>
        <w:t xml:space="preserve">، </w:t>
      </w:r>
      <w:r>
        <w:rPr>
          <w:rtl w:val="true"/>
        </w:rPr>
        <w:t>وتطوير التفاعل مع المستخدم</w:t>
      </w:r>
      <w:r>
        <w:rPr/>
        <w:t>.</w:t>
        <w:br/>
        <w:t xml:space="preserve">- </w:t>
      </w:r>
      <w:r>
        <w:rPr>
          <w:rtl w:val="true"/>
        </w:rPr>
        <w:t>مراجعة الكود وملفات الجافا</w:t>
      </w:r>
      <w:r>
        <w:rPr>
          <w:rtl w:val="true"/>
        </w:rPr>
        <w:t xml:space="preserve">: </w:t>
      </w:r>
      <w:r>
        <w:rPr>
          <w:rtl w:val="true"/>
        </w:rPr>
        <w:t>تولى مصطفى محمد ابوخزام مسؤولية مراجعة الكود البرمجي وملفات الجافا الخاصة بالمشروع</w:t>
      </w:r>
      <w:r>
        <w:rPr/>
        <w:t>.</w:t>
        <w:br/>
      </w:r>
    </w:p>
    <w:p>
      <w:pPr>
        <w:pStyle w:val="Heading1"/>
        <w:rPr/>
      </w:pPr>
      <w:r>
        <w:rPr>
          <w:rtl w:val="true"/>
        </w:rPr>
        <w:t>المشاكل والتحديات</w:t>
      </w:r>
      <w:r>
        <w:rPr/>
        <w:t>:</w:t>
      </w:r>
    </w:p>
    <w:p>
      <w:pPr>
        <w:pStyle w:val="Normal"/>
        <w:rPr/>
      </w:pPr>
      <w:r>
        <w:rPr/>
        <w:br/>
      </w:r>
      <w:r>
        <w:rPr>
          <w:rtl w:val="true"/>
        </w:rPr>
        <w:t>واجهنا بعض المشاكل أثناء تطوير المشروع، أبرزها</w:t>
      </w:r>
      <w:r>
        <w:rPr/>
        <w:t>:</w:t>
        <w:br/>
        <w:t xml:space="preserve">- </w:t>
      </w:r>
      <w:r>
        <w:rPr>
          <w:rtl w:val="true"/>
        </w:rPr>
        <w:t>ربط قاعدة البيانات</w:t>
      </w:r>
      <w:r>
        <w:rPr>
          <w:rtl w:val="true"/>
        </w:rPr>
        <w:t xml:space="preserve">: </w:t>
      </w:r>
      <w:r>
        <w:rPr>
          <w:rtl w:val="true"/>
        </w:rPr>
        <w:t>كانت هناك تحديات في ربط قاعدة البيانات بشكل صحيح مع الواجهة الرسومية لضمان تكامل العمليات</w:t>
      </w:r>
      <w:r>
        <w:rPr/>
        <w:t>.</w:t>
        <w:br/>
        <w:t xml:space="preserve">- </w:t>
      </w:r>
      <w:r>
        <w:rPr>
          <w:rtl w:val="true"/>
        </w:rPr>
        <w:t>مشاكل في عمل الواجهة</w:t>
      </w:r>
      <w:r>
        <w:rPr>
          <w:rtl w:val="true"/>
        </w:rPr>
        <w:t xml:space="preserve">: </w:t>
      </w:r>
      <w:r>
        <w:rPr>
          <w:rtl w:val="true"/>
        </w:rPr>
        <w:t>واجهنا بعض التحديات في جعل الواجهة تعمل بشكل متناسق ومرن لتلبية احتياجات المستخدمين</w:t>
      </w:r>
      <w:r>
        <w:rPr/>
        <w:t>.</w:t>
        <w:br/>
        <w:t xml:space="preserve">- </w:t>
      </w:r>
      <w:r>
        <w:rPr>
          <w:rtl w:val="true"/>
        </w:rPr>
        <w:t>تحقيق الأداء الأمثل</w:t>
      </w:r>
      <w:r>
        <w:rPr>
          <w:rtl w:val="true"/>
        </w:rPr>
        <w:t xml:space="preserve">: </w:t>
      </w:r>
      <w:r>
        <w:rPr>
          <w:rtl w:val="true"/>
        </w:rPr>
        <w:t>عملنا جاهدين على تحسين أداء النظام وجعل المشروع يعمل بأفضل صورة ممكنة عبر التعددية وإدارة المهام</w:t>
      </w:r>
      <w:r>
        <w:rPr/>
        <w:t>.</w:t>
        <w:br/>
      </w:r>
    </w:p>
    <w:p>
      <w:pPr>
        <w:pStyle w:val="Heading1"/>
        <w:rPr/>
      </w:pPr>
      <w:r>
        <w:rPr>
          <w:rtl w:val="true"/>
        </w:rPr>
        <w:t>الدروس المستفادة</w:t>
      </w:r>
      <w:r>
        <w:rPr/>
        <w:t>:</w:t>
      </w:r>
    </w:p>
    <w:p>
      <w:pPr>
        <w:pStyle w:val="Normal"/>
        <w:rPr/>
      </w:pPr>
      <w:r>
        <w:rPr/>
        <w:t xml:space="preserve">- </w:t>
      </w:r>
      <w:r>
        <w:rPr>
          <w:rtl w:val="true"/>
        </w:rPr>
        <w:t>تعلمنا كيفية إنشاء مشروع مصغر باستخدام</w:t>
      </w:r>
      <w:r>
        <w:rPr/>
        <w:t xml:space="preserve"> </w:t>
      </w:r>
      <w:r>
        <w:rPr/>
        <w:t xml:space="preserve">Java </w:t>
      </w:r>
      <w:r>
        <w:rPr>
          <w:rtl w:val="true"/>
        </w:rPr>
        <w:t>وتطبيق التقنيات المتقدمة مثل</w:t>
      </w:r>
      <w:r>
        <w:rPr/>
        <w:t xml:space="preserve"> </w:t>
      </w:r>
      <w:r>
        <w:rPr/>
        <w:t xml:space="preserve">JDBC </w:t>
      </w:r>
      <w:r>
        <w:rPr>
          <w:rtl w:val="true"/>
        </w:rPr>
        <w:t>و</w:t>
      </w:r>
      <w:r>
        <w:rPr/>
        <w:t>Swing.</w:t>
        <w:br/>
        <w:t xml:space="preserve">- </w:t>
      </w:r>
      <w:r>
        <w:rPr>
          <w:rtl w:val="true"/>
        </w:rPr>
        <w:t>فهمنا أهمية التعامل مع الأخطاء والاستثناءات وكيفية معالجتها لضمان استقرار النظام</w:t>
      </w:r>
      <w:r>
        <w:rPr/>
        <w:t>.</w:t>
        <w:br/>
        <w:t xml:space="preserve">- </w:t>
      </w:r>
      <w:r>
        <w:rPr>
          <w:rtl w:val="true"/>
        </w:rPr>
        <w:t>تعلمنا العمل الجماعي وتوزيع المهام بين أعضاء الفريق لتسهيل إنجاز المشروع بشكل فعال</w:t>
      </w:r>
      <w:r>
        <w:rPr/>
        <w:t>.</w:t>
        <w:br/>
      </w:r>
      <w:r>
        <w:rPr>
          <w:b/>
          <w:b/>
          <w:bCs/>
          <w:color w:val="2A6099"/>
          <w:sz w:val="32"/>
          <w:sz w:val="32"/>
          <w:szCs w:val="32"/>
          <w:rtl w:val="true"/>
        </w:rPr>
        <w:t>لقطات شاشة من المشروع</w:t>
      </w:r>
      <w:r>
        <w:rPr>
          <w:b/>
          <w:b/>
          <w:bCs/>
          <w:color w:val="2A6099"/>
          <w:sz w:val="32"/>
          <w:sz w:val="32"/>
          <w:szCs w:val="32"/>
        </w:rPr>
        <w:t xml:space="preserve"> </w:t>
      </w:r>
      <w:r>
        <w:rPr>
          <w:b/>
          <w:bCs/>
          <w:color w:val="2A6099"/>
          <w:sz w:val="32"/>
          <w:szCs w:val="32"/>
        </w:rPr>
        <w:t>:</w:t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03930"/>
            <wp:effectExtent l="0" t="0" r="0" b="0"/>
            <wp:wrapSquare wrapText="largest"/>
            <wp:docPr id="1" name="صورة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21355"/>
            <wp:effectExtent l="0" t="0" r="0" b="0"/>
            <wp:wrapSquare wrapText="largest"/>
            <wp:docPr id="2" name="صورة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2654935</wp:posOffset>
            </wp:positionH>
            <wp:positionV relativeFrom="paragraph">
              <wp:posOffset>152400</wp:posOffset>
            </wp:positionV>
            <wp:extent cx="3649980" cy="4615180"/>
            <wp:effectExtent l="0" t="0" r="0" b="0"/>
            <wp:wrapSquare wrapText="largest"/>
            <wp:docPr id="3" name="صورة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61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-1086485</wp:posOffset>
            </wp:positionH>
            <wp:positionV relativeFrom="paragraph">
              <wp:posOffset>148590</wp:posOffset>
            </wp:positionV>
            <wp:extent cx="3309620" cy="2867660"/>
            <wp:effectExtent l="0" t="0" r="0" b="0"/>
            <wp:wrapSquare wrapText="largest"/>
            <wp:docPr id="4" name="صورة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86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-1047750</wp:posOffset>
            </wp:positionH>
            <wp:positionV relativeFrom="paragraph">
              <wp:posOffset>34925</wp:posOffset>
            </wp:positionV>
            <wp:extent cx="3420110" cy="2176145"/>
            <wp:effectExtent l="0" t="0" r="0" b="0"/>
            <wp:wrapSquare wrapText="largest"/>
            <wp:docPr id="5" name="صورة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2698750</wp:posOffset>
            </wp:positionH>
            <wp:positionV relativeFrom="paragraph">
              <wp:posOffset>116205</wp:posOffset>
            </wp:positionV>
            <wp:extent cx="2987040" cy="1827530"/>
            <wp:effectExtent l="0" t="0" r="0" b="0"/>
            <wp:wrapSquare wrapText="largest"/>
            <wp:docPr id="6" name="صورة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rPr>
          <w:b/>
          <w:bCs/>
          <w:color w:val="2A6099"/>
          <w:sz w:val="32"/>
          <w:szCs w:val="32"/>
        </w:rPr>
      </w:pPr>
      <w:r>
        <w:rPr>
          <w:b/>
          <w:b/>
          <w:bCs/>
          <w:color w:val="2A6099"/>
          <w:sz w:val="32"/>
          <w:sz w:val="32"/>
          <w:szCs w:val="32"/>
          <w:rtl w:val="true"/>
        </w:rPr>
        <w:t>شرح مبسط للمشروع</w:t>
      </w:r>
      <w:r>
        <w:rPr>
          <w:b/>
          <w:b/>
          <w:bCs/>
          <w:color w:val="2A6099"/>
          <w:sz w:val="32"/>
          <w:sz w:val="32"/>
          <w:szCs w:val="32"/>
        </w:rPr>
        <w:t xml:space="preserve"> </w:t>
      </w:r>
      <w:r>
        <w:rPr>
          <w:b/>
          <w:bCs/>
          <w:color w:val="2A6099"/>
          <w:sz w:val="32"/>
          <w:szCs w:val="32"/>
        </w:rPr>
        <w:t xml:space="preserve">: </w:t>
        <w:br/>
        <w:br/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يحتوي المشروع على واجهات رسومية باستخدام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Java Swing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تُدار عبر هيكل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>MVC</w:t>
      </w:r>
      <w:r>
        <w:rPr>
          <w:b/>
          <w:b/>
          <w:bCs/>
          <w:color w:val="FFFFFF"/>
          <w:sz w:val="22"/>
          <w:sz w:val="19"/>
          <w:szCs w:val="22"/>
        </w:rPr>
        <w:t xml:space="preserve">،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حيث تمثل الكلاسات مثل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>Students.java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</w:t>
      </w:r>
      <w:r>
        <w:rPr>
          <w:b/>
          <w:bCs/>
          <w:color w:val="FFFFFF"/>
          <w:sz w:val="22"/>
          <w:szCs w:val="22"/>
        </w:rPr>
        <w:t xml:space="preserve">Subjects.java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النماذج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>(Model)</w:t>
      </w:r>
      <w:r>
        <w:rPr>
          <w:b/>
          <w:b/>
          <w:bCs/>
          <w:color w:val="FFFFFF"/>
          <w:sz w:val="22"/>
          <w:sz w:val="19"/>
          <w:szCs w:val="22"/>
        </w:rPr>
        <w:t xml:space="preserve">،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وتتحكم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StudentsController.java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بعمليات قاعدة البيانات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(CRUD).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الواجهة الرئيسية تبدأ من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SchoolManagement.java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التي تعرض نافذة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LoginUI.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عند تسجيل الدخول، يتم الانتقال إلى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>HomeUI</w:t>
      </w:r>
      <w:r>
        <w:rPr>
          <w:b/>
          <w:b/>
          <w:bCs/>
          <w:color w:val="FFFFFF"/>
          <w:sz w:val="22"/>
          <w:sz w:val="19"/>
          <w:szCs w:val="22"/>
        </w:rPr>
        <w:t xml:space="preserve">،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التي تتيح الوصول لإدارة الطلاب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(StudentsUI)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والامتحانات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(ExamsUI).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واجهات مثل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Add_EditStudentUI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</w:t>
      </w:r>
      <w:r>
        <w:rPr>
          <w:b/>
          <w:bCs/>
          <w:color w:val="FFFFFF"/>
          <w:sz w:val="22"/>
          <w:szCs w:val="22"/>
        </w:rPr>
        <w:t xml:space="preserve">StudentsProfileUI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تتيح إضافة وتعديل واستعراض بيانات الطالب، وتستخدم عناصر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Swing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مثل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JTextField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</w:t>
      </w:r>
      <w:r>
        <w:rPr>
          <w:b/>
          <w:bCs/>
          <w:color w:val="FFFFFF"/>
          <w:sz w:val="22"/>
          <w:szCs w:val="22"/>
        </w:rPr>
        <w:t xml:space="preserve">JButton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</w:t>
      </w:r>
      <w:r>
        <w:rPr>
          <w:b/>
          <w:bCs/>
          <w:color w:val="FFFFFF"/>
          <w:sz w:val="22"/>
          <w:szCs w:val="22"/>
        </w:rPr>
        <w:t xml:space="preserve">JTable.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الاتصال بقاعدة البيانات يتم عبر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>DB.java</w:t>
      </w:r>
      <w:r>
        <w:rPr>
          <w:b/>
          <w:b/>
          <w:bCs/>
          <w:color w:val="FFFFFF"/>
          <w:sz w:val="22"/>
          <w:sz w:val="19"/>
          <w:szCs w:val="22"/>
        </w:rPr>
        <w:t xml:space="preserve">،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بينما تعرض التنبيهات من خلال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Alert.java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و</w:t>
      </w:r>
      <w:r>
        <w:rPr>
          <w:b/>
          <w:bCs/>
          <w:color w:val="FFFFFF"/>
          <w:sz w:val="22"/>
          <w:szCs w:val="22"/>
        </w:rPr>
        <w:t xml:space="preserve">Question.java.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الواجهات مترابطة وتتعامل مع قاعدة بيانات</w:t>
      </w:r>
      <w:r>
        <w:rPr>
          <w:b/>
          <w:b/>
          <w:bCs/>
          <w:color w:val="FFFFFF"/>
          <w:sz w:val="22"/>
          <w:sz w:val="19"/>
          <w:szCs w:val="22"/>
        </w:rPr>
        <w:t xml:space="preserve"> </w:t>
      </w:r>
      <w:r>
        <w:rPr>
          <w:b/>
          <w:bCs/>
          <w:color w:val="FFFFFF"/>
          <w:sz w:val="22"/>
          <w:szCs w:val="22"/>
        </w:rPr>
        <w:t xml:space="preserve">MySQL </w:t>
      </w:r>
      <w:r>
        <w:rPr>
          <w:b/>
          <w:b/>
          <w:bCs/>
          <w:color w:val="FFFFFF"/>
          <w:sz w:val="22"/>
          <w:sz w:val="19"/>
          <w:szCs w:val="22"/>
          <w:rtl w:val="true"/>
        </w:rPr>
        <w:t>لتنفيذ المهام الإدارية</w:t>
      </w:r>
      <w:r>
        <w:rPr>
          <w:b/>
          <w:bCs/>
          <w:color w:val="FFFFFF"/>
          <w:sz w:val="22"/>
          <w:szCs w:val="22"/>
        </w:rPr>
        <w:t>.</w:t>
      </w:r>
    </w:p>
    <w:p>
      <w:pPr>
        <w:pStyle w:val="Normal"/>
        <w:rPr>
          <w:b/>
          <w:bCs/>
          <w:color w:val="FFFFFF"/>
          <w:sz w:val="22"/>
          <w:szCs w:val="22"/>
        </w:rPr>
      </w:pPr>
      <w:r>
        <w:rPr>
          <w:b/>
          <w:bCs/>
          <w:color w:val="FFFFFF"/>
          <w:sz w:val="22"/>
          <w:szCs w:val="22"/>
        </w:rPr>
      </w:r>
    </w:p>
    <w:p>
      <w:pPr>
        <w:pStyle w:val="Normal"/>
        <w:spacing w:before="0" w:after="200"/>
        <w:jc w:val="right"/>
        <w:rPr>
          <w:b/>
          <w:bCs/>
          <w:color w:val="FFFFFF"/>
          <w:sz w:val="22"/>
          <w:szCs w:val="22"/>
        </w:rPr>
      </w:pPr>
      <w:r>
        <w:rPr>
          <w:b/>
          <w:bCs/>
          <w:color w:val="FFFFFF"/>
          <w:sz w:val="22"/>
          <w:szCs w:val="22"/>
        </w:rPr>
        <w:br/>
        <w:br/>
        <w:br/>
        <w:br/>
      </w:r>
      <w:r>
        <w:rPr>
          <w:b/>
          <w:bCs/>
          <w:color w:val="FFFFFF"/>
          <w:sz w:val="16"/>
          <w:szCs w:val="16"/>
        </w:rPr>
        <w:br/>
        <w:br/>
      </w:r>
      <w:r>
        <w:rPr>
          <w:b/>
          <w:b/>
          <w:bCs/>
          <w:color w:val="FFFFFF"/>
          <w:sz w:val="16"/>
          <w:sz w:val="14"/>
          <w:szCs w:val="16"/>
          <w:rtl w:val="true"/>
        </w:rPr>
        <w:t xml:space="preserve">باشراف </w:t>
      </w:r>
      <w:r>
        <w:rPr>
          <w:b/>
          <w:bCs/>
          <w:color w:val="FFFFFF"/>
          <w:sz w:val="16"/>
          <w:szCs w:val="16"/>
          <w:rtl w:val="true"/>
        </w:rPr>
        <w:t xml:space="preserve">: </w:t>
      </w:r>
      <w:r>
        <w:rPr>
          <w:b/>
          <w:b/>
          <w:bCs/>
          <w:color w:val="FFFFFF"/>
          <w:sz w:val="16"/>
          <w:sz w:val="14"/>
          <w:szCs w:val="16"/>
          <w:rtl w:val="true"/>
        </w:rPr>
        <w:t>د</w:t>
      </w:r>
      <w:r>
        <w:rPr>
          <w:b/>
          <w:bCs/>
          <w:color w:val="FFFFFF"/>
          <w:sz w:val="16"/>
          <w:szCs w:val="16"/>
          <w:rtl w:val="true"/>
        </w:rPr>
        <w:t>.</w:t>
      </w:r>
      <w:r>
        <w:rPr>
          <w:b/>
          <w:b/>
          <w:bCs/>
          <w:color w:val="FFFFFF"/>
          <w:sz w:val="16"/>
          <w:sz w:val="14"/>
          <w:szCs w:val="16"/>
          <w:rtl w:val="true"/>
        </w:rPr>
        <w:t>مي البعباع</w:t>
      </w:r>
      <w:r>
        <w:rPr>
          <w:b/>
          <w:b/>
          <w:bCs/>
          <w:color w:val="FFFFFF"/>
          <w:sz w:val="16"/>
          <w:sz w:val="14"/>
          <w:szCs w:val="16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mbria">
    <w:charset w:val="b2"/>
    <w:family w:val="roman"/>
    <w:pitch w:val="variable"/>
  </w:font>
  <w:font w:name="Calibri">
    <w:charset w:val="b2"/>
    <w:family w:val="roman"/>
    <w:pitch w:val="variable"/>
  </w:font>
  <w:font w:name="Courier">
    <w:altName w:val="Courier New"/>
    <w:charset w:val="b2"/>
    <w:family w:val="roman"/>
    <w:pitch w:val="variable"/>
  </w:font>
  <w:font w:name="Liberation Sans">
    <w:altName w:val="Arial"/>
    <w:charset w:val="b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عنوان رئيسي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فهرس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لا قائمة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LibreOffice/25.2.2.2$Windows_X86_64 LibreOffice_project/7370d4be9e3cf6031a51beef54ff3bda878e3fac</Application>
  <AppVersion>15.0000</AppVersion>
  <Pages>5</Pages>
  <Words>643</Words>
  <Characters>3735</Characters>
  <CharactersWithSpaces>4405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ar-LY</dc:language>
  <cp:lastModifiedBy/>
  <dcterms:modified xsi:type="dcterms:W3CDTF">2025-07-02T04:16:09Z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